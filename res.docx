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6.00</w:t>
      </w:r>
      <w:r>
        <w:tab/>
      </w:r>
      <w:r>
        <w:t>Новости</w:t>
      </w:r>
      <w:r>
        <w:br/>
      </w:r>
      <w:r>
        <w:rPr>
          <w:b/>
        </w:rPr>
        <w:t>6.10</w:t>
      </w:r>
      <w:r>
        <w:tab/>
      </w:r>
      <w:r>
        <w:t>ПОДКАСТ.ЛАБ "Легкие деньги" (16+)</w:t>
      </w:r>
      <w:r>
        <w:br/>
      </w:r>
      <w:r>
        <w:rPr>
          <w:b/>
        </w:rPr>
        <w:t>6.55</w:t>
      </w:r>
      <w:r>
        <w:tab/>
      </w:r>
      <w:r>
        <w:t>"Играй, гармонь любимая!" (S) (12+)</w:t>
      </w:r>
      <w:r>
        <w:br/>
      </w:r>
      <w:r>
        <w:rPr>
          <w:b/>
        </w:rPr>
        <w:t>7.40</w:t>
      </w:r>
      <w:r>
        <w:tab/>
      </w:r>
      <w:r>
        <w:t>"Часовой" (S) (12+)</w:t>
      </w:r>
      <w:r>
        <w:br/>
      </w:r>
      <w:r>
        <w:rPr>
          <w:b/>
        </w:rPr>
        <w:t>8.10</w:t>
      </w:r>
      <w:r>
        <w:tab/>
      </w:r>
      <w:r>
        <w:t>"Здоровье" (16+)</w:t>
      </w:r>
      <w:r>
        <w:br/>
      </w:r>
      <w:r>
        <w:rPr>
          <w:b/>
        </w:rPr>
        <w:t>9.20</w:t>
      </w:r>
      <w:r>
        <w:tab/>
      </w:r>
      <w:r>
        <w:t>"Мечталлион". Национальная Лотерея (S) (12+)</w:t>
      </w:r>
      <w:r>
        <w:br/>
      </w:r>
      <w:r>
        <w:rPr>
          <w:b/>
        </w:rPr>
        <w:t>9.40</w:t>
      </w:r>
      <w:r>
        <w:tab/>
      </w:r>
      <w:r>
        <w:t>"Непутевые заметки" с Дм. Крыловым (12+)</w:t>
      </w:r>
      <w:r>
        <w:br/>
      </w:r>
      <w:r>
        <w:rPr>
          <w:b/>
        </w:rPr>
        <w:t>10.00</w:t>
      </w:r>
      <w:r>
        <w:tab/>
      </w:r>
      <w:r>
        <w:t>Новости (с субтитрами)</w:t>
      </w:r>
      <w:r>
        <w:br/>
      </w:r>
      <w:r>
        <w:rPr>
          <w:b/>
        </w:rPr>
        <w:t>10.15</w:t>
      </w:r>
      <w:r>
        <w:tab/>
      </w:r>
      <w:r>
        <w:t>Премьера. "Жизнь своих" (S) (12+)</w:t>
      </w:r>
      <w:r>
        <w:br/>
      </w:r>
      <w:r>
        <w:rPr>
          <w:b/>
        </w:rPr>
        <w:t>11.05</w:t>
      </w:r>
      <w:r>
        <w:tab/>
      </w:r>
      <w:r>
        <w:t>Премьера. "Повара на колесах" (12+)</w:t>
      </w:r>
      <w:r>
        <w:br/>
      </w:r>
      <w:r>
        <w:rPr>
          <w:b/>
        </w:rPr>
        <w:t>12.00</w:t>
      </w:r>
      <w:r>
        <w:tab/>
      </w:r>
      <w:r>
        <w:t>Новости (с субтитрами)</w:t>
      </w:r>
      <w:r>
        <w:br/>
      </w:r>
      <w:r>
        <w:rPr>
          <w:b/>
        </w:rPr>
        <w:t>12.15</w:t>
      </w:r>
      <w:r>
        <w:tab/>
      </w:r>
      <w:r>
        <w:t>Премьера. "Большая история". Декабристы (16+)</w:t>
      </w:r>
      <w:r>
        <w:br/>
      </w:r>
      <w:r>
        <w:rPr>
          <w:b/>
        </w:rPr>
        <w:t>13.15</w:t>
      </w:r>
      <w:r>
        <w:tab/>
      </w:r>
      <w:r>
        <w:t>"Видели видео?" (0+)</w:t>
      </w:r>
      <w:r>
        <w:br/>
      </w:r>
      <w:r>
        <w:rPr>
          <w:b/>
        </w:rPr>
        <w:t>15.00</w:t>
      </w:r>
      <w:r>
        <w:tab/>
      </w:r>
      <w:r>
        <w:t>"Горячий лед". Тинькофф Кубок Первого канала по фигурному катанию 2024. Прямой эфир (S)</w:t>
      </w:r>
      <w:r>
        <w:br/>
      </w:r>
      <w:r>
        <w:rPr>
          <w:b/>
        </w:rPr>
        <w:t>18.00</w:t>
      </w:r>
      <w:r>
        <w:tab/>
      </w:r>
      <w:r>
        <w:t>Вечерние новости (с субтитрами)</w:t>
      </w:r>
      <w:r>
        <w:br/>
      </w:r>
      <w:r>
        <w:rPr>
          <w:b/>
        </w:rPr>
        <w:t>19.00</w:t>
      </w:r>
      <w:r>
        <w:tab/>
      </w:r>
      <w:r>
        <w:t>"Лучше всех!" Новый сезон (S) (0+)</w:t>
      </w:r>
      <w:r>
        <w:br/>
      </w:r>
      <w:r>
        <w:rPr>
          <w:b/>
        </w:rPr>
        <w:t>21.00</w:t>
      </w:r>
      <w:r>
        <w:tab/>
      </w:r>
      <w:r>
        <w:t>"Время"</w:t>
      </w:r>
      <w:r>
        <w:br/>
      </w:r>
      <w:r>
        <w:rPr>
          <w:b/>
        </w:rPr>
        <w:t>23.00</w:t>
      </w:r>
      <w:r>
        <w:tab/>
      </w:r>
      <w:r>
        <w:t>Премьера остросюжетного многосерийного фильма "Абрек" (S) (16+)</w:t>
      </w:r>
      <w:r>
        <w:br/>
      </w:r>
      <w:r>
        <w:rPr>
          <w:b/>
        </w:rPr>
        <w:t>0.00</w:t>
      </w:r>
      <w:r>
        <w:tab/>
      </w:r>
      <w:r>
        <w:t>ПОДКАСТ.ЛАБ "Кот Шрёдингера" (16+)</w:t>
      </w:r>
      <w:r>
        <w:br/>
      </w:r>
      <w:r>
        <w:rPr>
          <w:b/>
        </w:rPr>
        <w:t>0.45</w:t>
      </w:r>
      <w:r>
        <w:tab/>
      </w:r>
      <w:r>
        <w:t>ПОДКАСТ.ЛАБ "Психика" (16+)</w:t>
      </w:r>
      <w:r>
        <w:br/>
      </w:r>
      <w:r>
        <w:rPr>
          <w:b/>
        </w:rPr>
        <w:t>1.30</w:t>
      </w:r>
      <w:r>
        <w:tab/>
      </w:r>
      <w:r>
        <w:t>ПОДКАСТ.ЛАБ "Жизнь замечательных" (16+)</w:t>
      </w:r>
      <w:r>
        <w:br/>
      </w:r>
      <w:r>
        <w:rPr>
          <w:b/>
        </w:rPr>
        <w:t>2.15</w:t>
      </w:r>
      <w:r>
        <w:tab/>
      </w:r>
      <w:r>
        <w:t>ПОДКАСТ.ЛАБ "Обман веществ" (16+)</w:t>
      </w:r>
      <w:r>
        <w:br/>
      </w:r>
      <w:r>
        <w:rPr>
          <w:b/>
        </w:rPr>
        <w:t>3.00</w:t>
      </w:r>
      <w:r>
        <w:tab/>
      </w:r>
      <w:r>
        <w:t>ПОДКАСТ.ЛАБ "Креативные индустрии" (16+)</w:t>
      </w:r>
      <w:r>
        <w:br/>
      </w:r>
      <w:r>
        <w:rPr>
          <w:b/>
        </w:rPr>
        <w:t>3.45</w:t>
      </w:r>
      <w:r>
        <w:tab/>
      </w:r>
      <w:r>
        <w:t>ПОДКАСТ.ЛАБ "Обязательно к прочтению" (16+)</w:t>
      </w:r>
      <w:r>
        <w:br/>
      </w:r>
      <w:r>
        <w:rPr>
          <w:b/>
        </w:rPr>
        <w:t>4.30</w:t>
      </w:r>
      <w:r>
        <w:tab/>
      </w:r>
      <w:r>
        <w:t>ПОДКАСТ.ЛАБ "Все хотят летать" (16+) До 04:57</w:t>
      </w:r>
      <w:r>
        <w:br/>
      </w:r>
      <w:r>
        <w:rPr>
          <w:b/>
        </w:rPr>
        <w:t>4.57</w:t>
      </w:r>
      <w:r>
        <w:tab/>
      </w:r>
      <w:r>
        <w:t>Перерыв в вещании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